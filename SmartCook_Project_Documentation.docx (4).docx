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B2E7F">
      <w:pPr>
        <w:pStyle w:val="6"/>
      </w:pPr>
      <w:bookmarkStart w:id="0" w:name="NAAN MUDHALVAN PROJECT  "/>
      <w:bookmarkEnd w:id="0"/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14:paraId="64F31432">
      <w:pPr>
        <w:pStyle w:val="5"/>
        <w:spacing w:before="4"/>
        <w:rPr>
          <w:rFonts w:ascii="Calibri"/>
          <w:sz w:val="3"/>
        </w:rPr>
      </w:pPr>
      <w:r>
        <w:rPr>
          <w:rFonts w:ascii="Calibri"/>
          <w:sz w:val="3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41275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pt;margin-top:3.25pt;height:0.1pt;width:432pt;mso-position-horizontal-relative:page;mso-wrap-distance-bottom:0pt;mso-wrap-distance-top:0pt;z-index:-251656192;mso-width-relative:page;mso-height-relative:page;" filled="f" stroked="t" coordsize="5486400,1" o:gfxdata="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TSJHtYAAAAIAQAADwAAAAAAAAAB&#10;ACAAAAAiAAAAZHJzL2Rvd25yZXYueG1sUEsBAhQAFAAAAAgAh07iQKsuqHoSAgAAewQAAA4AAAAA&#10;AAAAAQAgAAAAJQEAAGRycy9lMm9Eb2MueG1sUEsFBgAAAAAGAAYAWQEAAKkFAAAAAA==&#10;" path="m0,0l5486400,0e">
                <v:fill on="f" focussize="0,0"/>
                <v:stroke weight="1pt" color="#4E81BD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055BF35">
      <w:pPr>
        <w:spacing w:before="309"/>
        <w:ind w:left="0" w:right="0" w:firstLine="0"/>
        <w:jc w:val="left"/>
        <w:rPr>
          <w:rFonts w:ascii="Calibri"/>
          <w:b/>
          <w:sz w:val="26"/>
        </w:rPr>
      </w:pPr>
      <w:bookmarkStart w:id="1" w:name="Cook Book-Your Virtual Kitchen Assistant"/>
      <w:bookmarkEnd w:id="1"/>
      <w:r>
        <w:rPr>
          <w:rFonts w:ascii="Calibri"/>
          <w:b/>
          <w:color w:val="4E81BD"/>
          <w:spacing w:val="-2"/>
          <w:sz w:val="26"/>
        </w:rPr>
        <w:t>Cook</w:t>
      </w:r>
      <w:r>
        <w:rPr>
          <w:rFonts w:ascii="Calibri"/>
          <w:b/>
          <w:color w:val="4E81BD"/>
          <w:spacing w:val="-4"/>
          <w:sz w:val="26"/>
        </w:rPr>
        <w:t xml:space="preserve"> </w:t>
      </w:r>
      <w:r>
        <w:rPr>
          <w:rFonts w:ascii="Calibri"/>
          <w:b/>
          <w:color w:val="4E81BD"/>
          <w:spacing w:val="-2"/>
          <w:sz w:val="26"/>
        </w:rPr>
        <w:t>Book-Your</w:t>
      </w:r>
      <w:r>
        <w:rPr>
          <w:rFonts w:ascii="Calibri"/>
          <w:b/>
          <w:color w:val="4E81BD"/>
          <w:spacing w:val="-3"/>
          <w:sz w:val="26"/>
        </w:rPr>
        <w:t xml:space="preserve"> </w:t>
      </w:r>
      <w:r>
        <w:rPr>
          <w:rFonts w:ascii="Calibri"/>
          <w:b/>
          <w:color w:val="4E81BD"/>
          <w:spacing w:val="-2"/>
          <w:sz w:val="26"/>
        </w:rPr>
        <w:t>Virtual</w:t>
      </w:r>
      <w:r>
        <w:rPr>
          <w:rFonts w:ascii="Calibri"/>
          <w:b/>
          <w:color w:val="4E81BD"/>
          <w:spacing w:val="-4"/>
          <w:sz w:val="26"/>
        </w:rPr>
        <w:t xml:space="preserve"> </w:t>
      </w:r>
      <w:r>
        <w:rPr>
          <w:rFonts w:ascii="Calibri"/>
          <w:b/>
          <w:color w:val="4E81BD"/>
          <w:spacing w:val="-2"/>
          <w:sz w:val="26"/>
        </w:rPr>
        <w:t>Kitchen</w:t>
      </w:r>
      <w:r>
        <w:rPr>
          <w:rFonts w:ascii="Calibri"/>
          <w:b/>
          <w:color w:val="4E81BD"/>
          <w:spacing w:val="-3"/>
          <w:sz w:val="26"/>
        </w:rPr>
        <w:t xml:space="preserve"> </w:t>
      </w:r>
      <w:r>
        <w:rPr>
          <w:rFonts w:ascii="Calibri"/>
          <w:b/>
          <w:color w:val="4E81BD"/>
          <w:spacing w:val="-2"/>
          <w:sz w:val="26"/>
        </w:rPr>
        <w:t>Assistant</w:t>
      </w:r>
    </w:p>
    <w:p w14:paraId="48D2AA32">
      <w:pPr>
        <w:pStyle w:val="5"/>
        <w:spacing w:before="43"/>
      </w:pPr>
      <w:r>
        <w:t>1</w:t>
      </w:r>
      <w:r>
        <w:rPr>
          <w:spacing w:val="-1"/>
        </w:rPr>
        <w:t xml:space="preserve"> </w:t>
      </w:r>
      <w:r>
        <w:rPr>
          <w:spacing w:val="-2"/>
        </w:rPr>
        <w:t>Introduction</w:t>
      </w:r>
    </w:p>
    <w:p w14:paraId="3076F2AC">
      <w:pPr>
        <w:pStyle w:val="5"/>
        <w:spacing w:before="239" w:line="463" w:lineRule="auto"/>
        <w:ind w:right="6237"/>
        <w:rPr>
          <w:rFonts w:hint="default"/>
          <w:lang w:val="en-IN"/>
        </w:rPr>
      </w:pPr>
      <w:r>
        <w:t xml:space="preserve">Project Title: Cook Book </w:t>
      </w: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id:N</w:t>
      </w:r>
      <w:r>
        <w:rPr>
          <w:rFonts w:hint="default"/>
          <w:spacing w:val="-2"/>
          <w:lang w:val="en-IN"/>
        </w:rPr>
        <w:t>M2025TMID48553</w:t>
      </w:r>
    </w:p>
    <w:p w14:paraId="1C490358">
      <w:pPr>
        <w:pStyle w:val="5"/>
        <w:spacing w:before="0" w:line="256" w:lineRule="exact"/>
        <w:rPr>
          <w:rFonts w:hint="default"/>
          <w:spacing w:val="-2"/>
          <w:lang w:val="en-IN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>
        <w:rPr>
          <w:rFonts w:hint="default"/>
          <w:spacing w:val="-2"/>
          <w:lang w:val="en-IN"/>
        </w:rPr>
        <w:t>S.Sakthi sri</w:t>
      </w:r>
    </w:p>
    <w:p w14:paraId="77FFD9B7">
      <w:pPr>
        <w:pStyle w:val="5"/>
        <w:spacing w:before="0" w:line="256" w:lineRule="exact"/>
        <w:rPr>
          <w:rFonts w:hint="default"/>
          <w:spacing w:val="-2"/>
          <w:lang w:val="en-IN"/>
        </w:rPr>
      </w:pPr>
    </w:p>
    <w:p w14:paraId="5D923BAF">
      <w:pPr>
        <w:pStyle w:val="5"/>
        <w:spacing w:before="0" w:line="256" w:lineRule="exact"/>
      </w:pPr>
      <w:r>
        <w:t>Team Members:</w:t>
      </w:r>
    </w:p>
    <w:p w14:paraId="03FE97B4">
      <w:pPr>
        <w:pStyle w:val="5"/>
        <w:spacing w:before="0" w:line="256" w:lineRule="exact"/>
      </w:pPr>
    </w:p>
    <w:p w14:paraId="565CE3A9">
      <w:pPr>
        <w:pStyle w:val="8"/>
        <w:numPr>
          <w:ilvl w:val="0"/>
          <w:numId w:val="1"/>
        </w:numPr>
        <w:tabs>
          <w:tab w:val="left" w:pos="213"/>
        </w:tabs>
        <w:spacing w:before="17" w:after="0" w:line="240" w:lineRule="auto"/>
        <w:ind w:left="213" w:right="0" w:hanging="213"/>
        <w:jc w:val="left"/>
        <w:rPr>
          <w:sz w:val="22"/>
        </w:rPr>
      </w:pPr>
      <w:r>
        <w:rPr>
          <w:spacing w:val="-2"/>
          <w:sz w:val="22"/>
        </w:rPr>
        <w:t>M.</w:t>
      </w:r>
      <w:r>
        <w:rPr>
          <w:rFonts w:hint="default"/>
          <w:spacing w:val="-2"/>
          <w:sz w:val="22"/>
          <w:lang w:val="en-IN"/>
        </w:rPr>
        <w:t>Lokesh</w:t>
      </w:r>
      <w:r>
        <w:rPr>
          <w:spacing w:val="7"/>
          <w:sz w:val="22"/>
        </w:rPr>
        <w:t xml:space="preserve"> </w:t>
      </w:r>
      <w:r>
        <w:rPr>
          <w:spacing w:val="-2"/>
          <w:sz w:val="22"/>
        </w:rPr>
        <w:t>–Demo</w:t>
      </w:r>
      <w:r>
        <w:rPr>
          <w:spacing w:val="8"/>
          <w:sz w:val="22"/>
        </w:rPr>
        <w:t xml:space="preserve"> </w:t>
      </w:r>
      <w:r>
        <w:rPr>
          <w:spacing w:val="-2"/>
          <w:sz w:val="22"/>
        </w:rPr>
        <w:t>video</w:t>
      </w:r>
      <w:r>
        <w:rPr>
          <w:spacing w:val="8"/>
          <w:sz w:val="22"/>
        </w:rPr>
        <w:t xml:space="preserve"> </w:t>
      </w:r>
      <w:r>
        <w:rPr>
          <w:spacing w:val="-2"/>
          <w:sz w:val="22"/>
        </w:rPr>
        <w:t>making</w:t>
      </w:r>
    </w:p>
    <w:p w14:paraId="16727D0F">
      <w:pPr>
        <w:pStyle w:val="5"/>
        <w:spacing w:before="0"/>
      </w:pPr>
    </w:p>
    <w:p w14:paraId="1F7E1842">
      <w:pPr>
        <w:pStyle w:val="8"/>
        <w:numPr>
          <w:ilvl w:val="0"/>
          <w:numId w:val="1"/>
        </w:numPr>
        <w:tabs>
          <w:tab w:val="left" w:pos="213"/>
        </w:tabs>
        <w:spacing w:before="0" w:after="0" w:line="480" w:lineRule="auto"/>
        <w:ind w:left="0" w:right="3053" w:firstLine="0"/>
        <w:jc w:val="left"/>
        <w:rPr>
          <w:sz w:val="22"/>
        </w:rPr>
      </w:pPr>
      <w:r>
        <w:rPr>
          <w:rFonts w:hint="default"/>
          <w:sz w:val="22"/>
          <w:lang w:val="en-IN"/>
        </w:rPr>
        <w:t>S.Silambarasan</w:t>
      </w:r>
      <w:r>
        <w:rPr>
          <w:sz w:val="22"/>
        </w:rPr>
        <w:t>–</w:t>
      </w:r>
      <w:r>
        <w:rPr>
          <w:spacing w:val="-12"/>
          <w:sz w:val="22"/>
        </w:rPr>
        <w:t xml:space="preserve">  </w:t>
      </w:r>
      <w:r>
        <w:rPr>
          <w:sz w:val="22"/>
        </w:rPr>
        <w:t>Code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Developer </w:t>
      </w:r>
    </w:p>
    <w:p w14:paraId="0EAF6290">
      <w:pPr>
        <w:pStyle w:val="8"/>
        <w:numPr>
          <w:ilvl w:val="0"/>
          <w:numId w:val="1"/>
        </w:numPr>
        <w:tabs>
          <w:tab w:val="left" w:pos="213"/>
        </w:tabs>
        <w:spacing w:before="0" w:after="0" w:line="480" w:lineRule="auto"/>
        <w:ind w:left="0" w:right="3053" w:firstLine="0"/>
        <w:jc w:val="left"/>
      </w:pPr>
      <w:r>
        <w:rPr>
          <w:rFonts w:hint="default"/>
          <w:sz w:val="22"/>
          <w:lang w:val="en-IN"/>
        </w:rPr>
        <w:t>T.Dinesh-</w:t>
      </w:r>
      <w:r>
        <w:rPr>
          <w:sz w:val="22"/>
        </w:rPr>
        <w:t xml:space="preserve"> Document</w:t>
      </w:r>
    </w:p>
    <w:p w14:paraId="55ECCFBE">
      <w:pPr>
        <w:pStyle w:val="8"/>
        <w:numPr>
          <w:ilvl w:val="0"/>
          <w:numId w:val="1"/>
        </w:numPr>
        <w:tabs>
          <w:tab w:val="left" w:pos="213"/>
        </w:tabs>
        <w:spacing w:before="0" w:after="0" w:line="480" w:lineRule="auto"/>
        <w:ind w:left="0" w:right="3053" w:firstLine="0"/>
        <w:jc w:val="left"/>
      </w:pPr>
      <w:r>
        <w:rPr>
          <w:rFonts w:hint="default"/>
          <w:spacing w:val="4"/>
          <w:lang w:val="en-IN"/>
        </w:rPr>
        <w:t>A.Sivasakthivel</w:t>
      </w:r>
      <w:r>
        <w:rPr>
          <w:spacing w:val="4"/>
        </w:rP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-</w:t>
      </w:r>
      <w:r>
        <w:rPr>
          <w:spacing w:val="6"/>
        </w:rP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Document</w:t>
      </w:r>
    </w:p>
    <w:p w14:paraId="1B524F6A">
      <w:pPr>
        <w:pStyle w:val="5"/>
        <w:spacing w:after="0"/>
        <w:rPr>
          <w:rFonts w:hint="default"/>
          <w:lang w:val="en-IN"/>
        </w:rPr>
        <w:sectPr>
          <w:footerReference r:id="rId5" w:type="default"/>
          <w:type w:val="continuous"/>
          <w:pgSz w:w="12240" w:h="15840"/>
          <w:pgMar w:top="1480" w:right="1440" w:bottom="1160" w:left="1800" w:header="0" w:footer="979" w:gutter="0"/>
          <w:pgNumType w:start="1"/>
          <w:cols w:space="720" w:num="1"/>
        </w:sectPr>
      </w:pPr>
      <w:bookmarkStart w:id="14" w:name="_GoBack"/>
      <w:bookmarkEnd w:id="14"/>
    </w:p>
    <w:p w14:paraId="07AFA17F">
      <w:pPr>
        <w:pStyle w:val="5"/>
        <w:spacing w:before="116"/>
      </w:pPr>
      <w:r>
        <w:t>2.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Overview</w:t>
      </w:r>
    </w:p>
    <w:p w14:paraId="297210A9">
      <w:pPr>
        <w:pStyle w:val="5"/>
        <w:spacing w:before="239"/>
      </w:pPr>
      <w:r>
        <w:rPr>
          <w:spacing w:val="-2"/>
        </w:rPr>
        <w:t>Purpose:</w:t>
      </w:r>
    </w:p>
    <w:p w14:paraId="3603FCC9">
      <w:pPr>
        <w:pStyle w:val="5"/>
        <w:spacing w:line="276" w:lineRule="auto"/>
        <w:ind w:right="847"/>
      </w:pPr>
      <w:r>
        <w:t>SmartCook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14:paraId="717819E1">
      <w:pPr>
        <w:pStyle w:val="5"/>
        <w:spacing w:before="200"/>
      </w:pPr>
      <w:r>
        <w:rPr>
          <w:spacing w:val="-2"/>
        </w:rPr>
        <w:t>Features:</w:t>
      </w:r>
    </w:p>
    <w:p w14:paraId="6D855A5A">
      <w:pPr>
        <w:pStyle w:val="8"/>
        <w:numPr>
          <w:ilvl w:val="0"/>
          <w:numId w:val="2"/>
        </w:numPr>
        <w:tabs>
          <w:tab w:val="left" w:pos="120"/>
        </w:tabs>
        <w:spacing w:before="38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Browse</w:t>
      </w:r>
      <w:r>
        <w:rPr>
          <w:spacing w:val="-11"/>
          <w:sz w:val="22"/>
        </w:rPr>
        <w:t xml:space="preserve"> </w:t>
      </w:r>
      <w:r>
        <w:rPr>
          <w:sz w:val="22"/>
        </w:rPr>
        <w:t>recipes</w:t>
      </w:r>
      <w:r>
        <w:rPr>
          <w:spacing w:val="-11"/>
          <w:sz w:val="22"/>
        </w:rPr>
        <w:t xml:space="preserve"> </w:t>
      </w:r>
      <w:r>
        <w:rPr>
          <w:sz w:val="22"/>
        </w:rPr>
        <w:t>by</w:t>
      </w:r>
      <w:r>
        <w:rPr>
          <w:spacing w:val="-10"/>
          <w:sz w:val="22"/>
        </w:rPr>
        <w:t xml:space="preserve"> </w:t>
      </w:r>
      <w:r>
        <w:rPr>
          <w:sz w:val="22"/>
        </w:rPr>
        <w:t>category,</w:t>
      </w:r>
      <w:r>
        <w:rPr>
          <w:spacing w:val="-11"/>
          <w:sz w:val="22"/>
        </w:rPr>
        <w:t xml:space="preserve"> </w:t>
      </w:r>
      <w:r>
        <w:rPr>
          <w:sz w:val="22"/>
        </w:rPr>
        <w:t>cuisine,</w:t>
      </w:r>
      <w:r>
        <w:rPr>
          <w:spacing w:val="-11"/>
          <w:sz w:val="22"/>
        </w:rPr>
        <w:t xml:space="preserve"> </w:t>
      </w:r>
      <w:r>
        <w:rPr>
          <w:sz w:val="22"/>
        </w:rPr>
        <w:t>or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ingredients</w:t>
      </w:r>
    </w:p>
    <w:p w14:paraId="10A17217">
      <w:pPr>
        <w:pStyle w:val="8"/>
        <w:numPr>
          <w:ilvl w:val="0"/>
          <w:numId w:val="2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Save</w:t>
      </w:r>
      <w:r>
        <w:rPr>
          <w:spacing w:val="-11"/>
          <w:sz w:val="22"/>
        </w:rPr>
        <w:t xml:space="preserve"> </w:t>
      </w:r>
      <w:r>
        <w:rPr>
          <w:sz w:val="22"/>
        </w:rPr>
        <w:t>favorite</w:t>
      </w:r>
      <w:r>
        <w:rPr>
          <w:spacing w:val="-10"/>
          <w:sz w:val="22"/>
        </w:rPr>
        <w:t xml:space="preserve"> </w:t>
      </w:r>
      <w:r>
        <w:rPr>
          <w:sz w:val="22"/>
        </w:rPr>
        <w:t>recipes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personal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profile</w:t>
      </w:r>
    </w:p>
    <w:p w14:paraId="3456C70B">
      <w:pPr>
        <w:pStyle w:val="8"/>
        <w:numPr>
          <w:ilvl w:val="0"/>
          <w:numId w:val="2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edit</w:t>
      </w:r>
      <w:r>
        <w:rPr>
          <w:spacing w:val="-7"/>
          <w:sz w:val="22"/>
        </w:rPr>
        <w:t xml:space="preserve"> </w:t>
      </w:r>
      <w:r>
        <w:rPr>
          <w:sz w:val="22"/>
        </w:rPr>
        <w:t>user-submitted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recipes</w:t>
      </w:r>
    </w:p>
    <w:p w14:paraId="76394100">
      <w:pPr>
        <w:pStyle w:val="8"/>
        <w:numPr>
          <w:ilvl w:val="0"/>
          <w:numId w:val="2"/>
        </w:numPr>
        <w:tabs>
          <w:tab w:val="left" w:pos="120"/>
        </w:tabs>
        <w:spacing w:before="38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8"/>
          <w:sz w:val="22"/>
        </w:rPr>
        <w:t xml:space="preserve"> </w:t>
      </w:r>
      <w:r>
        <w:rPr>
          <w:sz w:val="22"/>
        </w:rPr>
        <w:t>UI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mobile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desktop</w:t>
      </w:r>
    </w:p>
    <w:p w14:paraId="2EA22198">
      <w:pPr>
        <w:pStyle w:val="8"/>
        <w:spacing w:after="0" w:line="240" w:lineRule="auto"/>
        <w:jc w:val="left"/>
        <w:rPr>
          <w:sz w:val="22"/>
        </w:rPr>
        <w:sectPr>
          <w:pgSz w:w="12240" w:h="15840"/>
          <w:pgMar w:top="1820" w:right="1440" w:bottom="1160" w:left="1800" w:header="0" w:footer="979" w:gutter="0"/>
          <w:cols w:space="720" w:num="1"/>
        </w:sectPr>
      </w:pPr>
    </w:p>
    <w:p w14:paraId="5D36F93E">
      <w:pPr>
        <w:pStyle w:val="5"/>
        <w:spacing w:before="73"/>
        <w:rPr>
          <w:sz w:val="28"/>
        </w:rPr>
      </w:pPr>
    </w:p>
    <w:p w14:paraId="210C0B1A">
      <w:pPr>
        <w:pStyle w:val="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8" w:right="0" w:hanging="278"/>
        <w:jc w:val="left"/>
        <w:rPr>
          <w:color w:val="366090"/>
        </w:rPr>
      </w:pPr>
      <w:bookmarkStart w:id="2" w:name="3. Architecture "/>
      <w:bookmarkEnd w:id="2"/>
      <w:r>
        <w:rPr>
          <w:color w:val="366090"/>
          <w:spacing w:val="-2"/>
        </w:rPr>
        <w:t>Architecture</w:t>
      </w:r>
    </w:p>
    <w:p w14:paraId="294776C2">
      <w:pPr>
        <w:pStyle w:val="5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14:paraId="74EB99F1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Header</w:t>
      </w:r>
      <w:r>
        <w:rPr>
          <w:spacing w:val="-11"/>
          <w:sz w:val="22"/>
        </w:rPr>
        <w:t xml:space="preserve"> </w:t>
      </w:r>
      <w:r>
        <w:rPr>
          <w:sz w:val="22"/>
        </w:rPr>
        <w:t>(navigation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bar)</w:t>
      </w:r>
    </w:p>
    <w:p w14:paraId="2F25945A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RecipeList</w:t>
      </w:r>
      <w:r>
        <w:rPr>
          <w:spacing w:val="-7"/>
          <w:sz w:val="22"/>
        </w:rPr>
        <w:t xml:space="preserve"> </w:t>
      </w:r>
      <w:r>
        <w:rPr>
          <w:sz w:val="22"/>
        </w:rPr>
        <w:t>(list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recipes)</w:t>
      </w:r>
    </w:p>
    <w:p w14:paraId="4812541B">
      <w:pPr>
        <w:pStyle w:val="8"/>
        <w:numPr>
          <w:ilvl w:val="1"/>
          <w:numId w:val="1"/>
        </w:numPr>
        <w:tabs>
          <w:tab w:val="left" w:pos="120"/>
        </w:tabs>
        <w:spacing w:before="38" w:after="0" w:line="240" w:lineRule="auto"/>
        <w:ind w:left="120" w:right="0" w:hanging="120"/>
        <w:jc w:val="left"/>
        <w:rPr>
          <w:sz w:val="22"/>
        </w:rPr>
      </w:pPr>
      <w:r>
        <w:rPr>
          <w:spacing w:val="-2"/>
          <w:sz w:val="22"/>
        </w:rPr>
        <w:t>RecipeDetail</w:t>
      </w:r>
      <w:r>
        <w:rPr>
          <w:spacing w:val="6"/>
          <w:sz w:val="22"/>
        </w:rPr>
        <w:t xml:space="preserve"> </w:t>
      </w:r>
      <w:r>
        <w:rPr>
          <w:spacing w:val="-2"/>
          <w:sz w:val="22"/>
        </w:rPr>
        <w:t>(individual</w:t>
      </w:r>
      <w:r>
        <w:rPr>
          <w:spacing w:val="6"/>
          <w:sz w:val="22"/>
        </w:rPr>
        <w:t xml:space="preserve"> </w:t>
      </w:r>
      <w:r>
        <w:rPr>
          <w:spacing w:val="-2"/>
          <w:sz w:val="22"/>
        </w:rPr>
        <w:t>recipe</w:t>
      </w:r>
      <w:r>
        <w:rPr>
          <w:spacing w:val="6"/>
          <w:sz w:val="22"/>
        </w:rPr>
        <w:t xml:space="preserve"> </w:t>
      </w:r>
      <w:r>
        <w:rPr>
          <w:spacing w:val="-2"/>
          <w:sz w:val="22"/>
        </w:rPr>
        <w:t>page)</w:t>
      </w:r>
    </w:p>
    <w:p w14:paraId="4BF8A7AE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pacing w:val="-2"/>
          <w:sz w:val="22"/>
        </w:rPr>
        <w:t>Favorites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(user’s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saved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recipes)</w:t>
      </w:r>
    </w:p>
    <w:p w14:paraId="62572104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AddRecipeForm</w:t>
      </w:r>
      <w:r>
        <w:rPr>
          <w:spacing w:val="-9"/>
          <w:sz w:val="22"/>
        </w:rPr>
        <w:t xml:space="preserve"> </w:t>
      </w:r>
      <w:r>
        <w:rPr>
          <w:sz w:val="22"/>
        </w:rPr>
        <w:t>(form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add</w:t>
      </w:r>
      <w:r>
        <w:rPr>
          <w:spacing w:val="-8"/>
          <w:sz w:val="22"/>
        </w:rPr>
        <w:t xml:space="preserve"> </w:t>
      </w:r>
      <w:r>
        <w:rPr>
          <w:sz w:val="22"/>
        </w:rPr>
        <w:t>new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recipes)</w:t>
      </w:r>
    </w:p>
    <w:p w14:paraId="6CFAD7FB">
      <w:pPr>
        <w:pStyle w:val="8"/>
        <w:numPr>
          <w:ilvl w:val="1"/>
          <w:numId w:val="1"/>
        </w:numPr>
        <w:tabs>
          <w:tab w:val="left" w:pos="120"/>
        </w:tabs>
        <w:spacing w:before="38" w:after="0" w:line="240" w:lineRule="auto"/>
        <w:ind w:left="120" w:right="0" w:hanging="120"/>
        <w:jc w:val="left"/>
        <w:rPr>
          <w:sz w:val="22"/>
        </w:rPr>
      </w:pPr>
      <w:r>
        <w:rPr>
          <w:spacing w:val="-2"/>
          <w:sz w:val="22"/>
        </w:rPr>
        <w:t>Footer</w:t>
      </w:r>
    </w:p>
    <w:p w14:paraId="0A634EFB">
      <w:pPr>
        <w:pStyle w:val="5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14:paraId="3BB478E3">
      <w:pPr>
        <w:pStyle w:val="5"/>
      </w:pPr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</w:p>
    <w:p w14:paraId="5C4345EF">
      <w:pPr>
        <w:pStyle w:val="5"/>
        <w:spacing w:before="239"/>
      </w:pPr>
      <w:r>
        <w:rPr>
          <w:spacing w:val="-2"/>
        </w:rPr>
        <w:t>Routing:</w:t>
      </w:r>
    </w:p>
    <w:p w14:paraId="55A0A3C2">
      <w:pPr>
        <w:pStyle w:val="5"/>
        <w:spacing w:before="38" w:line="276" w:lineRule="auto"/>
      </w:pPr>
      <w:r>
        <w:t>React</w:t>
      </w:r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14:paraId="239941E3">
      <w:pPr>
        <w:pStyle w:val="5"/>
        <w:spacing w:before="227"/>
      </w:pPr>
    </w:p>
    <w:p w14:paraId="4700D663">
      <w:pPr>
        <w:pStyle w:val="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8" w:right="0" w:hanging="278"/>
        <w:jc w:val="left"/>
        <w:rPr>
          <w:color w:val="366090"/>
        </w:rPr>
      </w:pPr>
      <w:bookmarkStart w:id="3" w:name="4. Setup Instructions "/>
      <w:bookmarkEnd w:id="3"/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14:paraId="57055856">
      <w:pPr>
        <w:pStyle w:val="5"/>
        <w:spacing w:before="47"/>
      </w:pPr>
      <w:r>
        <w:rPr>
          <w:spacing w:val="-2"/>
        </w:rPr>
        <w:t>Prerequisites:</w:t>
      </w:r>
    </w:p>
    <w:p w14:paraId="33284940">
      <w:pPr>
        <w:pStyle w:val="8"/>
        <w:numPr>
          <w:ilvl w:val="0"/>
          <w:numId w:val="3"/>
        </w:numPr>
        <w:tabs>
          <w:tab w:val="left" w:pos="157"/>
        </w:tabs>
        <w:spacing w:before="238" w:after="0" w:line="240" w:lineRule="auto"/>
        <w:ind w:left="157" w:right="0" w:hanging="157"/>
        <w:jc w:val="left"/>
        <w:rPr>
          <w:sz w:val="22"/>
        </w:rPr>
      </w:pPr>
      <w:r>
        <w:rPr>
          <w:spacing w:val="-2"/>
          <w:sz w:val="22"/>
        </w:rPr>
        <w:t>Node.js</w:t>
      </w:r>
    </w:p>
    <w:p w14:paraId="4F75D022">
      <w:pPr>
        <w:pStyle w:val="8"/>
        <w:numPr>
          <w:ilvl w:val="0"/>
          <w:numId w:val="3"/>
        </w:numPr>
        <w:tabs>
          <w:tab w:val="left" w:pos="157"/>
        </w:tabs>
        <w:spacing w:before="239" w:after="0" w:line="240" w:lineRule="auto"/>
        <w:ind w:left="157" w:right="0" w:hanging="157"/>
        <w:jc w:val="left"/>
        <w:rPr>
          <w:sz w:val="22"/>
        </w:rPr>
      </w:pPr>
      <w:r>
        <w:rPr>
          <w:spacing w:val="-2"/>
          <w:sz w:val="22"/>
        </w:rPr>
        <w:t>MongoDB</w:t>
      </w:r>
    </w:p>
    <w:p w14:paraId="649F0203">
      <w:pPr>
        <w:pStyle w:val="8"/>
        <w:numPr>
          <w:ilvl w:val="0"/>
          <w:numId w:val="3"/>
        </w:numPr>
        <w:tabs>
          <w:tab w:val="left" w:pos="157"/>
        </w:tabs>
        <w:spacing w:before="239" w:after="0" w:line="240" w:lineRule="auto"/>
        <w:ind w:left="157" w:right="0" w:hanging="157"/>
        <w:jc w:val="left"/>
        <w:rPr>
          <w:sz w:val="22"/>
        </w:rPr>
      </w:pPr>
      <w:r>
        <w:rPr>
          <w:spacing w:val="-5"/>
          <w:sz w:val="22"/>
        </w:rPr>
        <w:t>Git</w:t>
      </w:r>
    </w:p>
    <w:p w14:paraId="5072ACDF">
      <w:pPr>
        <w:pStyle w:val="8"/>
        <w:numPr>
          <w:ilvl w:val="0"/>
          <w:numId w:val="3"/>
        </w:numPr>
        <w:tabs>
          <w:tab w:val="left" w:pos="157"/>
        </w:tabs>
        <w:spacing w:before="238" w:after="0" w:line="240" w:lineRule="auto"/>
        <w:ind w:left="157" w:right="0" w:hanging="157"/>
        <w:jc w:val="left"/>
        <w:rPr>
          <w:sz w:val="22"/>
        </w:rPr>
      </w:pPr>
      <w:r>
        <w:rPr>
          <w:spacing w:val="-2"/>
          <w:sz w:val="22"/>
        </w:rPr>
        <w:t>React.js</w:t>
      </w:r>
    </w:p>
    <w:p w14:paraId="7BA59662">
      <w:pPr>
        <w:pStyle w:val="8"/>
        <w:numPr>
          <w:ilvl w:val="0"/>
          <w:numId w:val="3"/>
        </w:numPr>
        <w:tabs>
          <w:tab w:val="left" w:pos="157"/>
        </w:tabs>
        <w:spacing w:before="239" w:after="0" w:line="463" w:lineRule="auto"/>
        <w:ind w:left="0" w:right="4779" w:firstLine="0"/>
        <w:jc w:val="left"/>
        <w:rPr>
          <w:sz w:val="22"/>
        </w:rPr>
      </w:pPr>
      <w:r>
        <w:rPr>
          <w:sz w:val="22"/>
        </w:rPr>
        <w:t>Express.js</w:t>
      </w:r>
      <w:r>
        <w:rPr>
          <w:spacing w:val="-8"/>
          <w:sz w:val="22"/>
        </w:rPr>
        <w:t xml:space="preserve"> </w:t>
      </w:r>
      <w:r>
        <w:rPr>
          <w:sz w:val="22"/>
        </w:rPr>
        <w:t>–</w:t>
      </w:r>
      <w:r>
        <w:rPr>
          <w:spacing w:val="-8"/>
          <w:sz w:val="22"/>
        </w:rPr>
        <w:t xml:space="preserve"> </w:t>
      </w:r>
      <w:r>
        <w:rPr>
          <w:sz w:val="22"/>
        </w:rPr>
        <w:t>Mongoose</w:t>
      </w:r>
      <w:r>
        <w:rPr>
          <w:spacing w:val="-8"/>
          <w:sz w:val="22"/>
        </w:rPr>
        <w:t xml:space="preserve"> </w:t>
      </w:r>
      <w:r>
        <w:rPr>
          <w:sz w:val="22"/>
        </w:rPr>
        <w:t>–</w:t>
      </w:r>
      <w:r>
        <w:rPr>
          <w:spacing w:val="-8"/>
          <w:sz w:val="22"/>
        </w:rPr>
        <w:t xml:space="preserve"> </w:t>
      </w:r>
      <w:r>
        <w:rPr>
          <w:sz w:val="22"/>
        </w:rPr>
        <w:t>Visual</w:t>
      </w:r>
      <w:r>
        <w:rPr>
          <w:spacing w:val="-8"/>
          <w:sz w:val="22"/>
        </w:rPr>
        <w:t xml:space="preserve"> </w:t>
      </w:r>
      <w:r>
        <w:rPr>
          <w:sz w:val="22"/>
        </w:rPr>
        <w:t>Studio</w:t>
      </w:r>
      <w:r>
        <w:rPr>
          <w:spacing w:val="-8"/>
          <w:sz w:val="22"/>
        </w:rPr>
        <w:t xml:space="preserve"> </w:t>
      </w:r>
      <w:r>
        <w:rPr>
          <w:sz w:val="22"/>
        </w:rPr>
        <w:t>Code Installation Steps</w:t>
      </w:r>
    </w:p>
    <w:p w14:paraId="52FDEBDF">
      <w:pPr>
        <w:pStyle w:val="5"/>
        <w:spacing w:before="0" w:line="256" w:lineRule="exact"/>
      </w:pPr>
      <w:r>
        <w:t>1.Clone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14:paraId="006AB2DD">
      <w:pPr>
        <w:pStyle w:val="5"/>
        <w:spacing w:before="0"/>
      </w:pPr>
    </w:p>
    <w:p w14:paraId="3CB06527">
      <w:pPr>
        <w:pStyle w:val="5"/>
        <w:spacing w:before="8"/>
      </w:pPr>
    </w:p>
    <w:p w14:paraId="62A01926">
      <w:pPr>
        <w:pStyle w:val="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8" w:right="0" w:hanging="278"/>
        <w:jc w:val="left"/>
        <w:rPr>
          <w:color w:val="366090"/>
        </w:rPr>
      </w:pPr>
      <w:bookmarkStart w:id="4" w:name="5. Folder Structure "/>
      <w:bookmarkEnd w:id="4"/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14:paraId="54D86A23">
      <w:pPr>
        <w:pStyle w:val="5"/>
        <w:spacing w:before="46"/>
      </w:pPr>
      <w:r>
        <w:rPr>
          <w:spacing w:val="-2"/>
        </w:rPr>
        <w:t>Client:</w:t>
      </w:r>
    </w:p>
    <w:p w14:paraId="1436E7FE">
      <w:pPr>
        <w:pStyle w:val="5"/>
      </w:pPr>
      <w:r>
        <w:rPr>
          <w:spacing w:val="-4"/>
        </w:rPr>
        <w:t>/src</w:t>
      </w:r>
    </w:p>
    <w:p w14:paraId="0BFDDE75">
      <w:pPr>
        <w:pStyle w:val="5"/>
        <w:spacing w:before="38" w:line="276" w:lineRule="auto"/>
        <w:ind w:left="193" w:right="6914" w:hanging="97"/>
      </w:pPr>
      <w:r>
        <w:rPr>
          <w:spacing w:val="-2"/>
        </w:rPr>
        <w:t>/components Header.js RecipeList.js RecipeDetail.js AddRecipeForm.js</w:t>
      </w:r>
    </w:p>
    <w:p w14:paraId="0F28933B">
      <w:pPr>
        <w:pStyle w:val="5"/>
        <w:spacing w:after="0" w:line="276" w:lineRule="auto"/>
        <w:sectPr>
          <w:pgSz w:w="12240" w:h="15840"/>
          <w:pgMar w:top="1820" w:right="1440" w:bottom="1160" w:left="1800" w:header="0" w:footer="979" w:gutter="0"/>
          <w:cols w:space="720" w:num="1"/>
        </w:sectPr>
      </w:pPr>
    </w:p>
    <w:p w14:paraId="5BA1205B">
      <w:pPr>
        <w:pStyle w:val="5"/>
        <w:spacing w:before="40" w:line="276" w:lineRule="auto"/>
        <w:ind w:left="193" w:right="7545" w:hanging="97"/>
      </w:pPr>
      <w:r>
        <w:rPr>
          <w:spacing w:val="-2"/>
        </w:rPr>
        <w:t xml:space="preserve">/pages Home.js </w:t>
      </w:r>
      <w:r>
        <w:rPr>
          <w:spacing w:val="-4"/>
        </w:rPr>
        <w:t>Favorites.js</w:t>
      </w:r>
    </w:p>
    <w:p w14:paraId="7528B047">
      <w:pPr>
        <w:pStyle w:val="5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14:paraId="7F1B8434">
      <w:pPr>
        <w:pStyle w:val="5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14:paraId="0DAF1ABC">
      <w:pPr>
        <w:pStyle w:val="5"/>
        <w:spacing w:before="200"/>
      </w:pPr>
      <w:r>
        <w:rPr>
          <w:spacing w:val="-2"/>
        </w:rPr>
        <w:t>Utilities:</w:t>
      </w:r>
    </w:p>
    <w:p w14:paraId="5075D14E">
      <w:pPr>
        <w:pStyle w:val="8"/>
        <w:numPr>
          <w:ilvl w:val="0"/>
          <w:numId w:val="4"/>
        </w:numPr>
        <w:tabs>
          <w:tab w:val="left" w:pos="120"/>
        </w:tabs>
        <w:spacing w:before="38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api.js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fetching</w:t>
      </w:r>
      <w:r>
        <w:rPr>
          <w:spacing w:val="-8"/>
          <w:sz w:val="22"/>
        </w:rPr>
        <w:t xml:space="preserve"> </w:t>
      </w:r>
      <w:r>
        <w:rPr>
          <w:sz w:val="22"/>
        </w:rPr>
        <w:t>recipes</w:t>
      </w:r>
      <w:r>
        <w:rPr>
          <w:spacing w:val="-8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API</w:t>
      </w:r>
    </w:p>
    <w:p w14:paraId="59742850">
      <w:pPr>
        <w:pStyle w:val="8"/>
        <w:numPr>
          <w:ilvl w:val="0"/>
          <w:numId w:val="4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helpers.js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common</w:t>
      </w:r>
      <w:r>
        <w:rPr>
          <w:spacing w:val="-8"/>
          <w:sz w:val="22"/>
        </w:rPr>
        <w:t xml:space="preserve"> </w:t>
      </w:r>
      <w:r>
        <w:rPr>
          <w:sz w:val="22"/>
        </w:rPr>
        <w:t>formatting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functions</w:t>
      </w:r>
    </w:p>
    <w:p w14:paraId="559ACD5E">
      <w:pPr>
        <w:pStyle w:val="5"/>
        <w:spacing w:before="0"/>
      </w:pPr>
    </w:p>
    <w:p w14:paraId="79329F3B">
      <w:pPr>
        <w:pStyle w:val="5"/>
        <w:spacing w:before="8"/>
      </w:pPr>
    </w:p>
    <w:p w14:paraId="283D9E14">
      <w:pPr>
        <w:pStyle w:val="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8" w:right="0" w:hanging="278"/>
        <w:jc w:val="left"/>
        <w:rPr>
          <w:color w:val="366090"/>
        </w:rPr>
      </w:pPr>
      <w:bookmarkStart w:id="5" w:name="6. Running the Application "/>
      <w:bookmarkEnd w:id="5"/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14:paraId="7221AAED">
      <w:pPr>
        <w:pStyle w:val="5"/>
        <w:spacing w:before="46" w:line="276" w:lineRule="auto"/>
        <w:ind w:left="96" w:right="6914" w:hanging="97"/>
      </w:pPr>
      <w:r>
        <w:rPr>
          <w:spacing w:val="-2"/>
        </w:rPr>
        <w:t>Frontend:cd</w:t>
      </w:r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r>
        <w:t>npm start</w:t>
      </w:r>
    </w:p>
    <w:p w14:paraId="2268076B">
      <w:pPr>
        <w:pStyle w:val="5"/>
        <w:spacing w:before="0" w:line="463" w:lineRule="auto"/>
        <w:ind w:right="6237"/>
      </w:pPr>
      <w:r>
        <w:t xml:space="preserve">Backend:cd server npm start </w:t>
      </w:r>
      <w:r>
        <w:rPr>
          <w:spacing w:val="-2"/>
        </w:rPr>
        <w:t>Access:</w:t>
      </w:r>
      <w:r>
        <w:fldChar w:fldCharType="begin"/>
      </w:r>
      <w:r>
        <w:instrText xml:space="preserve"> HYPERLINK "http://localhost:3000/" \h </w:instrText>
      </w:r>
      <w:r>
        <w:fldChar w:fldCharType="separate"/>
      </w:r>
      <w:r>
        <w:rPr>
          <w:spacing w:val="-2"/>
        </w:rPr>
        <w:t>http://localhost:3000</w:t>
      </w:r>
      <w:r>
        <w:rPr>
          <w:spacing w:val="-2"/>
        </w:rPr>
        <w:fldChar w:fldCharType="end"/>
      </w:r>
    </w:p>
    <w:p w14:paraId="1F644DE6">
      <w:pPr>
        <w:pStyle w:val="5"/>
        <w:spacing w:before="25"/>
      </w:pPr>
    </w:p>
    <w:p w14:paraId="0C1EF5F0">
      <w:pPr>
        <w:pStyle w:val="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8" w:right="0" w:hanging="278"/>
        <w:jc w:val="left"/>
        <w:rPr>
          <w:color w:val="366090"/>
        </w:rPr>
      </w:pPr>
      <w:bookmarkStart w:id="6" w:name="7. Component Documentation "/>
      <w:bookmarkEnd w:id="6"/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14:paraId="37822964">
      <w:pPr>
        <w:pStyle w:val="5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14:paraId="3D847914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RecipeList:</w:t>
      </w:r>
      <w:r>
        <w:rPr>
          <w:spacing w:val="-12"/>
          <w:sz w:val="22"/>
        </w:rPr>
        <w:t xml:space="preserve"> </w:t>
      </w:r>
      <w:r>
        <w:rPr>
          <w:sz w:val="22"/>
        </w:rPr>
        <w:t>Displays</w:t>
      </w:r>
      <w:r>
        <w:rPr>
          <w:spacing w:val="-9"/>
          <w:sz w:val="22"/>
        </w:rPr>
        <w:t xml:space="preserve"> </w:t>
      </w:r>
      <w:r>
        <w:rPr>
          <w:sz w:val="22"/>
        </w:rPr>
        <w:t>recipe</w:t>
      </w:r>
      <w:r>
        <w:rPr>
          <w:spacing w:val="-10"/>
          <w:sz w:val="22"/>
        </w:rPr>
        <w:t xml:space="preserve"> </w:t>
      </w:r>
      <w:r>
        <w:rPr>
          <w:sz w:val="22"/>
        </w:rPr>
        <w:t>cards</w:t>
      </w:r>
      <w:r>
        <w:rPr>
          <w:spacing w:val="-9"/>
          <w:sz w:val="22"/>
        </w:rPr>
        <w:t xml:space="preserve"> </w:t>
      </w:r>
      <w:r>
        <w:rPr>
          <w:sz w:val="22"/>
        </w:rPr>
        <w:t>fetched</w:t>
      </w:r>
      <w:r>
        <w:rPr>
          <w:spacing w:val="-10"/>
          <w:sz w:val="22"/>
        </w:rPr>
        <w:t xml:space="preserve"> </w:t>
      </w:r>
      <w:r>
        <w:rPr>
          <w:sz w:val="22"/>
        </w:rPr>
        <w:t>from</w:t>
      </w:r>
      <w:r>
        <w:rPr>
          <w:spacing w:val="-9"/>
          <w:sz w:val="22"/>
        </w:rPr>
        <w:t xml:space="preserve"> </w:t>
      </w:r>
      <w:r>
        <w:rPr>
          <w:sz w:val="22"/>
        </w:rPr>
        <w:t>API.</w:t>
      </w:r>
      <w:r>
        <w:rPr>
          <w:spacing w:val="-10"/>
          <w:sz w:val="22"/>
        </w:rPr>
        <w:t xml:space="preserve"> </w:t>
      </w:r>
      <w:r>
        <w:rPr>
          <w:sz w:val="22"/>
        </w:rPr>
        <w:t>Props: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recipes[].</w:t>
      </w:r>
    </w:p>
    <w:p w14:paraId="3557F6E3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RecipeDetail:</w:t>
      </w:r>
      <w:r>
        <w:rPr>
          <w:spacing w:val="-11"/>
          <w:sz w:val="22"/>
        </w:rPr>
        <w:t xml:space="preserve"> </w:t>
      </w:r>
      <w:r>
        <w:rPr>
          <w:sz w:val="22"/>
        </w:rPr>
        <w:t>Shows</w:t>
      </w:r>
      <w:r>
        <w:rPr>
          <w:spacing w:val="-9"/>
          <w:sz w:val="22"/>
        </w:rPr>
        <w:t xml:space="preserve"> </w:t>
      </w:r>
      <w:r>
        <w:rPr>
          <w:sz w:val="22"/>
        </w:rPr>
        <w:t>full</w:t>
      </w:r>
      <w:r>
        <w:rPr>
          <w:spacing w:val="-9"/>
          <w:sz w:val="22"/>
        </w:rPr>
        <w:t xml:space="preserve"> </w:t>
      </w:r>
      <w:r>
        <w:rPr>
          <w:sz w:val="22"/>
        </w:rPr>
        <w:t>recipe</w:t>
      </w:r>
      <w:r>
        <w:rPr>
          <w:spacing w:val="-9"/>
          <w:sz w:val="22"/>
        </w:rPr>
        <w:t xml:space="preserve"> </w:t>
      </w:r>
      <w:r>
        <w:rPr>
          <w:sz w:val="22"/>
        </w:rPr>
        <w:t>details.</w:t>
      </w:r>
      <w:r>
        <w:rPr>
          <w:spacing w:val="-9"/>
          <w:sz w:val="22"/>
        </w:rPr>
        <w:t xml:space="preserve"> </w:t>
      </w:r>
      <w:r>
        <w:rPr>
          <w:sz w:val="22"/>
        </w:rPr>
        <w:t>Props: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recipeId.</w:t>
      </w:r>
    </w:p>
    <w:p w14:paraId="6705E4CB">
      <w:pPr>
        <w:pStyle w:val="5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14:paraId="21B9A638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RecipeCard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7"/>
          <w:sz w:val="22"/>
        </w:rPr>
        <w:t xml:space="preserve"> </w:t>
      </w:r>
      <w:r>
        <w:rPr>
          <w:sz w:val="22"/>
        </w:rPr>
        <w:t>used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RecipeList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Favorites.</w:t>
      </w:r>
    </w:p>
    <w:p w14:paraId="7D838D45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Button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7"/>
          <w:sz w:val="22"/>
        </w:rPr>
        <w:t xml:space="preserve"> </w:t>
      </w:r>
      <w:r>
        <w:rPr>
          <w:sz w:val="22"/>
        </w:rPr>
        <w:t>styled</w:t>
      </w:r>
      <w:r>
        <w:rPr>
          <w:spacing w:val="-6"/>
          <w:sz w:val="22"/>
        </w:rPr>
        <w:t xml:space="preserve"> </w:t>
      </w:r>
      <w:r>
        <w:rPr>
          <w:sz w:val="22"/>
        </w:rPr>
        <w:t>button</w:t>
      </w:r>
      <w:r>
        <w:rPr>
          <w:spacing w:val="-7"/>
          <w:sz w:val="22"/>
        </w:rPr>
        <w:t xml:space="preserve"> </w:t>
      </w:r>
      <w:r>
        <w:rPr>
          <w:sz w:val="22"/>
        </w:rPr>
        <w:t>component</w:t>
      </w:r>
      <w:r>
        <w:rPr>
          <w:spacing w:val="-7"/>
          <w:sz w:val="22"/>
        </w:rPr>
        <w:t xml:space="preserve"> </w:t>
      </w:r>
      <w:r>
        <w:rPr>
          <w:sz w:val="22"/>
        </w:rPr>
        <w:t>used</w:t>
      </w:r>
      <w:r>
        <w:rPr>
          <w:spacing w:val="-6"/>
          <w:sz w:val="22"/>
        </w:rPr>
        <w:t xml:space="preserve"> </w:t>
      </w:r>
      <w:r>
        <w:rPr>
          <w:sz w:val="22"/>
        </w:rPr>
        <w:t>throughout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app.</w:t>
      </w:r>
    </w:p>
    <w:p w14:paraId="14AB8504">
      <w:pPr>
        <w:pStyle w:val="5"/>
        <w:spacing w:before="0"/>
      </w:pPr>
    </w:p>
    <w:p w14:paraId="5AEA0DA6">
      <w:pPr>
        <w:pStyle w:val="5"/>
        <w:spacing w:before="7"/>
      </w:pPr>
    </w:p>
    <w:p w14:paraId="4B3E5EFD">
      <w:pPr>
        <w:pStyle w:val="2"/>
        <w:numPr>
          <w:ilvl w:val="0"/>
          <w:numId w:val="1"/>
        </w:numPr>
        <w:tabs>
          <w:tab w:val="left" w:pos="278"/>
        </w:tabs>
        <w:spacing w:before="1" w:after="0" w:line="240" w:lineRule="auto"/>
        <w:ind w:left="278" w:right="0" w:hanging="278"/>
        <w:jc w:val="left"/>
        <w:rPr>
          <w:color w:val="366090"/>
        </w:rPr>
      </w:pPr>
      <w:bookmarkStart w:id="7" w:name="8. State Management "/>
      <w:bookmarkEnd w:id="7"/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14:paraId="33E1705C">
      <w:pPr>
        <w:pStyle w:val="5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14:paraId="5EDC4980">
      <w:pPr>
        <w:pStyle w:val="5"/>
        <w:spacing w:before="38"/>
      </w:pPr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RecipesContext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</w:p>
    <w:p w14:paraId="73DE1C7D">
      <w:pPr>
        <w:pStyle w:val="5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14:paraId="3CB7894C">
      <w:pPr>
        <w:pStyle w:val="5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rPr>
          <w:spacing w:val="-2"/>
        </w:rPr>
        <w:t>AddRecipeForm.</w:t>
      </w:r>
    </w:p>
    <w:p w14:paraId="458B54EE">
      <w:pPr>
        <w:pStyle w:val="5"/>
        <w:spacing w:before="0"/>
      </w:pPr>
    </w:p>
    <w:p w14:paraId="2C378E07">
      <w:pPr>
        <w:pStyle w:val="5"/>
        <w:spacing w:before="8"/>
      </w:pPr>
    </w:p>
    <w:p w14:paraId="26402BD7">
      <w:pPr>
        <w:pStyle w:val="2"/>
        <w:numPr>
          <w:ilvl w:val="0"/>
          <w:numId w:val="1"/>
        </w:numPr>
        <w:tabs>
          <w:tab w:val="left" w:pos="278"/>
        </w:tabs>
        <w:spacing w:before="0" w:after="0" w:line="240" w:lineRule="auto"/>
        <w:ind w:left="278" w:right="0" w:hanging="278"/>
        <w:jc w:val="left"/>
        <w:rPr>
          <w:color w:val="366090"/>
        </w:rPr>
      </w:pPr>
      <w:bookmarkStart w:id="8" w:name="9. User Interface "/>
      <w:bookmarkEnd w:id="8"/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14:paraId="071192EC">
      <w:pPr>
        <w:pStyle w:val="5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14:paraId="09ED8D99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Home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showing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recipes</w:t>
      </w:r>
    </w:p>
    <w:p w14:paraId="0901CE0C">
      <w:pPr>
        <w:pStyle w:val="8"/>
        <w:numPr>
          <w:ilvl w:val="1"/>
          <w:numId w:val="1"/>
        </w:numPr>
        <w:tabs>
          <w:tab w:val="left" w:pos="120"/>
        </w:tabs>
        <w:spacing w:before="38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Recipe</w:t>
      </w:r>
      <w:r>
        <w:rPr>
          <w:spacing w:val="-8"/>
          <w:sz w:val="22"/>
        </w:rPr>
        <w:t xml:space="preserve"> </w:t>
      </w:r>
      <w:r>
        <w:rPr>
          <w:sz w:val="22"/>
        </w:rPr>
        <w:t>detail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page</w:t>
      </w:r>
    </w:p>
    <w:p w14:paraId="3915E61F">
      <w:pPr>
        <w:pStyle w:val="8"/>
        <w:numPr>
          <w:ilvl w:val="1"/>
          <w:numId w:val="1"/>
        </w:numPr>
        <w:tabs>
          <w:tab w:val="left" w:pos="120"/>
        </w:tabs>
        <w:spacing w:before="39" w:after="0" w:line="240" w:lineRule="auto"/>
        <w:ind w:left="120" w:right="0" w:hanging="12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recipe</w:t>
      </w:r>
    </w:p>
    <w:p w14:paraId="28418518">
      <w:pPr>
        <w:pStyle w:val="8"/>
        <w:spacing w:after="0" w:line="240" w:lineRule="auto"/>
        <w:jc w:val="left"/>
        <w:rPr>
          <w:sz w:val="22"/>
        </w:rPr>
        <w:sectPr>
          <w:pgSz w:w="12240" w:h="15840"/>
          <w:pgMar w:top="1400" w:right="1440" w:bottom="1160" w:left="1800" w:header="0" w:footer="979" w:gutter="0"/>
          <w:cols w:space="720" w:num="1"/>
        </w:sectPr>
      </w:pPr>
    </w:p>
    <w:p w14:paraId="5B67D4B1">
      <w:pPr>
        <w:pStyle w:val="2"/>
        <w:numPr>
          <w:ilvl w:val="0"/>
          <w:numId w:val="1"/>
        </w:numPr>
        <w:tabs>
          <w:tab w:val="left" w:pos="418"/>
        </w:tabs>
        <w:spacing w:before="25" w:after="0" w:line="240" w:lineRule="auto"/>
        <w:ind w:left="418" w:right="0" w:hanging="418"/>
        <w:jc w:val="left"/>
        <w:rPr>
          <w:color w:val="366090"/>
        </w:rPr>
      </w:pPr>
      <w:bookmarkStart w:id="9" w:name="10. Styling "/>
      <w:bookmarkEnd w:id="9"/>
      <w:r>
        <w:rPr>
          <w:color w:val="366090"/>
          <w:spacing w:val="-2"/>
        </w:rPr>
        <w:t>Styling</w:t>
      </w:r>
    </w:p>
    <w:p w14:paraId="3C8E4042">
      <w:pPr>
        <w:pStyle w:val="5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14:paraId="7BD1EC26">
      <w:pPr>
        <w:pStyle w:val="5"/>
      </w:pPr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</w:p>
    <w:p w14:paraId="1289A0C8">
      <w:pPr>
        <w:pStyle w:val="5"/>
        <w:spacing w:before="238"/>
      </w:pPr>
      <w:r>
        <w:rPr>
          <w:spacing w:val="-2"/>
        </w:rPr>
        <w:t>Theming:</w:t>
      </w:r>
    </w:p>
    <w:p w14:paraId="24061936">
      <w:pPr>
        <w:pStyle w:val="5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14:paraId="6E53C749">
      <w:pPr>
        <w:pStyle w:val="5"/>
        <w:spacing w:before="0"/>
      </w:pPr>
    </w:p>
    <w:p w14:paraId="561E02F5">
      <w:pPr>
        <w:pStyle w:val="5"/>
        <w:spacing w:before="8"/>
      </w:pPr>
    </w:p>
    <w:p w14:paraId="2136F2F6">
      <w:pPr>
        <w:pStyle w:val="2"/>
        <w:numPr>
          <w:ilvl w:val="0"/>
          <w:numId w:val="1"/>
        </w:numPr>
        <w:tabs>
          <w:tab w:val="left" w:pos="418"/>
        </w:tabs>
        <w:spacing w:before="0" w:after="0" w:line="240" w:lineRule="auto"/>
        <w:ind w:left="418" w:right="0" w:hanging="418"/>
        <w:jc w:val="left"/>
        <w:rPr>
          <w:color w:val="366090"/>
        </w:rPr>
      </w:pPr>
      <w:bookmarkStart w:id="10" w:name="11. Testing "/>
      <w:bookmarkEnd w:id="10"/>
      <w:r>
        <w:rPr>
          <w:color w:val="366090"/>
          <w:spacing w:val="-2"/>
        </w:rPr>
        <w:t>Testing</w:t>
      </w:r>
    </w:p>
    <w:p w14:paraId="284D83F7">
      <w:pPr>
        <w:pStyle w:val="5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14:paraId="4549F5B3">
      <w:pPr>
        <w:pStyle w:val="5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14:paraId="7FBA2E0A">
      <w:pPr>
        <w:pStyle w:val="5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14:paraId="57AA8FAA">
      <w:pPr>
        <w:pStyle w:val="5"/>
        <w:spacing w:before="38"/>
      </w:pPr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</w:p>
    <w:p w14:paraId="264046F4">
      <w:pPr>
        <w:pStyle w:val="5"/>
        <w:spacing w:before="0"/>
      </w:pPr>
    </w:p>
    <w:p w14:paraId="6CED64E6">
      <w:pPr>
        <w:pStyle w:val="5"/>
        <w:spacing w:before="8"/>
      </w:pPr>
    </w:p>
    <w:p w14:paraId="246A4D9F">
      <w:pPr>
        <w:pStyle w:val="2"/>
        <w:numPr>
          <w:ilvl w:val="0"/>
          <w:numId w:val="1"/>
        </w:numPr>
        <w:tabs>
          <w:tab w:val="left" w:pos="418"/>
        </w:tabs>
        <w:spacing w:before="0" w:after="0" w:line="240" w:lineRule="auto"/>
        <w:ind w:left="418" w:right="0" w:hanging="418"/>
        <w:jc w:val="left"/>
        <w:rPr>
          <w:color w:val="366090"/>
        </w:rPr>
      </w:pPr>
      <w:bookmarkStart w:id="11" w:name="12. Screenshots or Demo "/>
      <w:bookmarkEnd w:id="11"/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14:paraId="05B1F177">
      <w:pPr>
        <w:pStyle w:val="5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14:paraId="12A4A3DC">
      <w:pPr>
        <w:pStyle w:val="8"/>
        <w:numPr>
          <w:ilvl w:val="0"/>
          <w:numId w:val="0"/>
        </w:numPr>
        <w:tabs>
          <w:tab w:val="left" w:pos="120"/>
        </w:tabs>
        <w:spacing w:before="39" w:after="0" w:line="240" w:lineRule="auto"/>
        <w:ind w:leftChars="0" w:right="0" w:rightChars="0"/>
        <w:jc w:val="left"/>
        <w:rPr>
          <w:sz w:val="22"/>
        </w:rPr>
      </w:pPr>
      <w:r>
        <w:rPr>
          <w:rFonts w:hint="default"/>
          <w:sz w:val="22"/>
        </w:rPr>
        <w:t>https://drive.google.com/drive/folders/14G2zWpKWXPxghXFSNmvuw7mF3h8URmrJ?usp=drive_link</w:t>
      </w:r>
    </w:p>
    <w:p w14:paraId="2D1D797E">
      <w:pPr>
        <w:pStyle w:val="5"/>
        <w:spacing w:before="1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170815</wp:posOffset>
            </wp:positionV>
            <wp:extent cx="5340985" cy="329184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2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AAD33">
      <w:pPr>
        <w:pStyle w:val="5"/>
        <w:spacing w:after="0"/>
        <w:rPr>
          <w:sz w:val="20"/>
        </w:rPr>
        <w:sectPr>
          <w:pgSz w:w="12240" w:h="15840"/>
          <w:pgMar w:top="1420" w:right="1440" w:bottom="1160" w:left="1800" w:header="0" w:footer="979" w:gutter="0"/>
          <w:cols w:space="720" w:num="1"/>
        </w:sectPr>
      </w:pPr>
    </w:p>
    <w:p w14:paraId="0B05C158">
      <w:pPr>
        <w:pStyle w:val="5"/>
        <w:spacing w:before="0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5448300" cy="329184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56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5D43">
      <w:pPr>
        <w:pStyle w:val="5"/>
        <w:spacing w:before="105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230505</wp:posOffset>
            </wp:positionV>
            <wp:extent cx="5539105" cy="339471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243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775C3">
      <w:pPr>
        <w:pStyle w:val="5"/>
        <w:spacing w:before="193"/>
        <w:rPr>
          <w:sz w:val="28"/>
        </w:rPr>
      </w:pPr>
    </w:p>
    <w:p w14:paraId="49333953">
      <w:pPr>
        <w:pStyle w:val="2"/>
        <w:numPr>
          <w:ilvl w:val="0"/>
          <w:numId w:val="1"/>
        </w:numPr>
        <w:tabs>
          <w:tab w:val="left" w:pos="418"/>
        </w:tabs>
        <w:spacing w:before="0" w:after="0" w:line="240" w:lineRule="auto"/>
        <w:ind w:left="418" w:right="0" w:hanging="418"/>
        <w:jc w:val="left"/>
        <w:rPr>
          <w:color w:val="366090"/>
        </w:rPr>
      </w:pPr>
      <w:bookmarkStart w:id="12" w:name="13. Known Issues "/>
      <w:bookmarkEnd w:id="12"/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14:paraId="7AEDF196">
      <w:pPr>
        <w:pStyle w:val="5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14:paraId="0925B283">
      <w:pPr>
        <w:pStyle w:val="5"/>
        <w:spacing w:after="0" w:line="276" w:lineRule="auto"/>
        <w:sectPr>
          <w:pgSz w:w="12240" w:h="15840"/>
          <w:pgMar w:top="1460" w:right="1440" w:bottom="1160" w:left="1800" w:header="0" w:footer="979" w:gutter="0"/>
          <w:cols w:space="720" w:num="1"/>
        </w:sectPr>
      </w:pPr>
    </w:p>
    <w:p w14:paraId="3C149455">
      <w:pPr>
        <w:pStyle w:val="2"/>
        <w:numPr>
          <w:ilvl w:val="0"/>
          <w:numId w:val="1"/>
        </w:numPr>
        <w:tabs>
          <w:tab w:val="left" w:pos="418"/>
        </w:tabs>
        <w:spacing w:before="25" w:after="0" w:line="240" w:lineRule="auto"/>
        <w:ind w:left="418" w:right="0" w:hanging="418"/>
        <w:jc w:val="left"/>
        <w:rPr>
          <w:color w:val="366090"/>
        </w:rPr>
      </w:pPr>
      <w:bookmarkStart w:id="13" w:name="14. Future Enhancements "/>
      <w:bookmarkEnd w:id="13"/>
      <w:r>
        <w:rPr>
          <w:color w:val="366090"/>
        </w:rPr>
        <w:t>Future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14:paraId="22DB1C7C">
      <w:pPr>
        <w:pStyle w:val="5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14:paraId="416F006D">
      <w:pPr>
        <w:pStyle w:val="5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sectPr>
      <w:pgSz w:w="12240" w:h="15840"/>
      <w:pgMar w:top="1420" w:right="1440" w:bottom="1160" w:left="1800" w:header="0" w:footer="97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981BD">
    <w:pPr>
      <w:pStyle w:val="5"/>
      <w:spacing w:before="0"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6513830</wp:posOffset>
              </wp:positionH>
              <wp:positionV relativeFrom="page">
                <wp:posOffset>9297035</wp:posOffset>
              </wp:positionV>
              <wp:extent cx="166370" cy="1651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B82BD">
                          <w:pPr>
                            <w:pStyle w:val="5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12.9pt;margin-top:732.05pt;height:13pt;width:13.1pt;mso-position-horizontal-relative:page;mso-position-vertical-relative:page;z-index:-251657216;mso-width-relative:page;mso-height-relative:page;" filled="f" stroked="f" coordsize="21600,21600" o:gfxdata="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B1eXdsAAAAPAQAADwAAAAAAAAABACAAAAAiAAAAZHJzL2Rvd25yZXYueG1sUEsBAhQAFAAAAAgA&#10;h07iQFOGK7G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68B82BD">
                    <w:pPr>
                      <w:pStyle w:val="5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21" w:hanging="12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21" w:hanging="12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21" w:hanging="122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–"/>
      <w:lvlJc w:val="left"/>
      <w:pPr>
        <w:ind w:left="0" w:hanging="15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434C3A"/>
    <w:rsid w:val="125A46EC"/>
    <w:rsid w:val="3D8A7087"/>
    <w:rsid w:val="66CA5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78" w:hanging="278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9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604" w:lineRule="exact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9"/>
      <w:ind w:left="120" w:hanging="120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21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2025-09-17T04:37:00Z</dcterms:created>
  <dc:creator>ELCOT</dc:creator>
  <cp:lastModifiedBy>Lokesh Lokesh</cp:lastModifiedBy>
  <dcterms:modified xsi:type="dcterms:W3CDTF">2025-09-16T19:15:11Z</dcterms:modified>
  <dc:title>SmartCook_Project_Documentation.docx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99018A824E384AE5ABBEA4ACEB97FD04_13</vt:lpwstr>
  </property>
</Properties>
</file>